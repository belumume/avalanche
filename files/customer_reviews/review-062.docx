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1A4D7C"/>
          <w:sz w:val="36"/>
        </w:rPr>
        <w:t>Product Review</w:t>
      </w:r>
    </w:p>
    <w:p>
      <w:r>
        <w:rPr>
          <w:b/>
        </w:rPr>
        <w:t xml:space="preserve">Product: </w:t>
      </w:r>
      <w:r>
        <w:t>Alpine Skis</w:t>
      </w:r>
    </w:p>
    <w:p>
      <w:r>
        <w:rPr>
          <w:b/>
        </w:rPr>
        <w:t xml:space="preserve">Date: </w:t>
      </w:r>
      <w:r>
        <w:t>2023-11-26</w:t>
      </w:r>
    </w:p>
    <w:p/>
    <w:p>
      <w:r>
        <w:rPr>
          <w:b/>
        </w:rPr>
        <w:t>Customer Review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