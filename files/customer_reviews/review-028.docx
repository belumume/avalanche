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46AD" w14:textId="77777777" w:rsidR="00B41B89" w:rsidRDefault="00000000">
      <w:pPr>
        <w:pStyle w:val="Heading1"/>
      </w:pPr>
      <w:r>
        <w:rPr>
          <w:color w:val="1A4D7C"/>
          <w:sz w:val="36"/>
        </w:rPr>
        <w:t>Product Review</w:t>
      </w:r>
    </w:p>
    <w:p w14:paraId="10D32C99" w14:textId="77777777" w:rsidR="00B41B89" w:rsidRDefault="00000000">
      <w:r>
        <w:rPr>
          <w:b/>
        </w:rPr>
        <w:t xml:space="preserve">Product: </w:t>
      </w:r>
      <w:r>
        <w:t>Carbon Fiber Poles</w:t>
      </w:r>
    </w:p>
    <w:p w14:paraId="1062A394" w14:textId="77777777" w:rsidR="00B41B89" w:rsidRDefault="00000000">
      <w:r>
        <w:rPr>
          <w:b/>
        </w:rPr>
        <w:t xml:space="preserve">Date: </w:t>
      </w:r>
      <w:r>
        <w:t>2023-11-8</w:t>
      </w:r>
    </w:p>
    <w:p w14:paraId="332A2EDF" w14:textId="77777777" w:rsidR="00B41B89" w:rsidRDefault="00B41B89"/>
    <w:p w14:paraId="7454ED23" w14:textId="77777777" w:rsidR="00B41B89" w:rsidRDefault="00000000">
      <w:r>
        <w:rPr>
          <w:b/>
        </w:rPr>
        <w:t>Customer Review</w:t>
      </w:r>
    </w:p>
    <w:p w14:paraId="791A4688" w14:textId="6152BB85" w:rsidR="00B41B89" w:rsidRDefault="00000000">
      <w:r>
        <w:t>As a dedicated backcountry skier who counts every ounce of gear, I've been searching for the perfect balance of lightweight performance and durability in ski poles. After six months of intensive use in environments ranging from resort skiing to remote backcountry expeditions, these Carbon Fiber Poles have proven themselves worthy of detailed evaluation.</w:t>
      </w:r>
    </w:p>
    <w:sectPr w:rsidR="00B41B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703695">
    <w:abstractNumId w:val="8"/>
  </w:num>
  <w:num w:numId="2" w16cid:durableId="817066676">
    <w:abstractNumId w:val="6"/>
  </w:num>
  <w:num w:numId="3" w16cid:durableId="478695722">
    <w:abstractNumId w:val="5"/>
  </w:num>
  <w:num w:numId="4" w16cid:durableId="1463962732">
    <w:abstractNumId w:val="4"/>
  </w:num>
  <w:num w:numId="5" w16cid:durableId="274945315">
    <w:abstractNumId w:val="7"/>
  </w:num>
  <w:num w:numId="6" w16cid:durableId="2063286186">
    <w:abstractNumId w:val="3"/>
  </w:num>
  <w:num w:numId="7" w16cid:durableId="387462331">
    <w:abstractNumId w:val="2"/>
  </w:num>
  <w:num w:numId="8" w16cid:durableId="573781667">
    <w:abstractNumId w:val="1"/>
  </w:num>
  <w:num w:numId="9" w16cid:durableId="147687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34982"/>
    <w:rsid w:val="00AA1D8D"/>
    <w:rsid w:val="00B41B89"/>
    <w:rsid w:val="00B47730"/>
    <w:rsid w:val="00CB0664"/>
    <w:rsid w:val="00F83E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225E9"/>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3</cp:revision>
  <dcterms:created xsi:type="dcterms:W3CDTF">2013-12-23T23:15:00Z</dcterms:created>
  <dcterms:modified xsi:type="dcterms:W3CDTF">2025-04-08T20:17:00Z</dcterms:modified>
  <cp:category/>
</cp:coreProperties>
</file>