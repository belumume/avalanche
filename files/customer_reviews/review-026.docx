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A621B" w14:textId="77777777" w:rsidR="00E20F2D" w:rsidRDefault="00000000">
      <w:pPr>
        <w:pStyle w:val="Heading1"/>
      </w:pPr>
      <w:r>
        <w:rPr>
          <w:color w:val="1A4D7C"/>
          <w:sz w:val="36"/>
        </w:rPr>
        <w:t>Product Review</w:t>
      </w:r>
    </w:p>
    <w:p w14:paraId="01429023" w14:textId="77777777" w:rsidR="00E20F2D" w:rsidRDefault="00000000">
      <w:r>
        <w:rPr>
          <w:b/>
        </w:rPr>
        <w:t xml:space="preserve">Product: </w:t>
      </w:r>
      <w:r>
        <w:t>Alpine Skis</w:t>
      </w:r>
    </w:p>
    <w:p w14:paraId="71A03899" w14:textId="77777777" w:rsidR="00E20F2D" w:rsidRDefault="00000000">
      <w:r>
        <w:rPr>
          <w:b/>
        </w:rPr>
        <w:t xml:space="preserve">Date: </w:t>
      </w:r>
      <w:r>
        <w:t>2023-10-5</w:t>
      </w:r>
    </w:p>
    <w:p w14:paraId="2AA83407" w14:textId="77777777" w:rsidR="00E20F2D" w:rsidRDefault="00E20F2D"/>
    <w:p w14:paraId="11E0CBE2" w14:textId="77777777" w:rsidR="00E20F2D" w:rsidRDefault="00000000">
      <w:r>
        <w:rPr>
          <w:b/>
        </w:rPr>
        <w:t>Customer Review</w:t>
      </w:r>
    </w:p>
    <w:p w14:paraId="77FA60AF" w14:textId="46BA33C0" w:rsidR="00E20F2D" w:rsidRDefault="00000000">
      <w:r>
        <w:t>After spending an entire season testing these Alpine Skis across multiple resorts in Colorado, Utah, and even a trip to Whistler, I've developed a comprehensive understanding of their performance envelope. The versatility across varying conditions is what sets these skis apart from others I've used over my 15+ years of skiing. On hardpack mornings, the edge grip is confidence-inspiring - I could carve precise turns at speeds that would normally induce chatter with my previous all-mountain skis. The 88mm waist width proves to be an excellent compromise, offering enough float for those powder days while maintaining quick edge-to-edge transitions on groomed runs.</w:t>
      </w:r>
    </w:p>
    <w:sectPr w:rsidR="00E20F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8664470">
    <w:abstractNumId w:val="8"/>
  </w:num>
  <w:num w:numId="2" w16cid:durableId="22950023">
    <w:abstractNumId w:val="6"/>
  </w:num>
  <w:num w:numId="3" w16cid:durableId="1095855945">
    <w:abstractNumId w:val="5"/>
  </w:num>
  <w:num w:numId="4" w16cid:durableId="441652279">
    <w:abstractNumId w:val="4"/>
  </w:num>
  <w:num w:numId="5" w16cid:durableId="978144967">
    <w:abstractNumId w:val="7"/>
  </w:num>
  <w:num w:numId="6" w16cid:durableId="460150641">
    <w:abstractNumId w:val="3"/>
  </w:num>
  <w:num w:numId="7" w16cid:durableId="638615105">
    <w:abstractNumId w:val="2"/>
  </w:num>
  <w:num w:numId="8" w16cid:durableId="403377764">
    <w:abstractNumId w:val="1"/>
  </w:num>
  <w:num w:numId="9" w16cid:durableId="97984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7208"/>
    <w:rsid w:val="00326F90"/>
    <w:rsid w:val="00551E62"/>
    <w:rsid w:val="00AA1D8D"/>
    <w:rsid w:val="00B47730"/>
    <w:rsid w:val="00CB0664"/>
    <w:rsid w:val="00E20F2D"/>
    <w:rsid w:val="00F66D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1AA9F4"/>
  <w14:defaultImageDpi w14:val="300"/>
  <w15:docId w15:val="{E4285E03-09FB-A04E-A802-674DFC06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Chanin Nantasenamat</cp:lastModifiedBy>
  <cp:revision>3</cp:revision>
  <dcterms:created xsi:type="dcterms:W3CDTF">2013-12-23T23:15:00Z</dcterms:created>
  <dcterms:modified xsi:type="dcterms:W3CDTF">2025-04-08T20:16:00Z</dcterms:modified>
  <cp:category/>
</cp:coreProperties>
</file>